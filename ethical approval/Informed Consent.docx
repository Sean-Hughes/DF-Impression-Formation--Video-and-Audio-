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FDD" w:rsidRPr="008240E9" w:rsidRDefault="00522FDD" w:rsidP="00434970">
      <w:pPr>
        <w:widowControl w:val="0"/>
        <w:autoSpaceDE w:val="0"/>
        <w:autoSpaceDN w:val="0"/>
        <w:adjustRightInd w:val="0"/>
        <w:spacing w:line="240" w:lineRule="auto"/>
        <w:rPr>
          <w:rFonts w:cs="Arial"/>
          <w:color w:val="000000" w:themeColor="text1"/>
          <w:szCs w:val="20"/>
        </w:rPr>
      </w:pPr>
      <w:bookmarkStart w:id="0" w:name="_GoBack"/>
      <w:bookmarkEnd w:id="0"/>
      <w:r w:rsidRPr="008240E9">
        <w:rPr>
          <w:rFonts w:cs="Arial"/>
          <w:b/>
          <w:bCs/>
          <w:color w:val="000000" w:themeColor="text1"/>
          <w:szCs w:val="20"/>
        </w:rPr>
        <w:t>IN</w:t>
      </w:r>
      <w:r w:rsidRPr="008240E9">
        <w:rPr>
          <w:rFonts w:cs="Arial"/>
          <w:b/>
          <w:bCs/>
          <w:color w:val="000000" w:themeColor="text1"/>
          <w:spacing w:val="1"/>
          <w:szCs w:val="20"/>
        </w:rPr>
        <w:t>FO</w:t>
      </w:r>
      <w:r w:rsidRPr="008240E9">
        <w:rPr>
          <w:rFonts w:cs="Arial"/>
          <w:b/>
          <w:bCs/>
          <w:color w:val="000000" w:themeColor="text1"/>
          <w:szCs w:val="20"/>
        </w:rPr>
        <w:t>R</w:t>
      </w:r>
      <w:r w:rsidRPr="008240E9">
        <w:rPr>
          <w:rFonts w:cs="Arial"/>
          <w:b/>
          <w:bCs/>
          <w:color w:val="000000" w:themeColor="text1"/>
          <w:spacing w:val="5"/>
          <w:szCs w:val="20"/>
        </w:rPr>
        <w:t>M</w:t>
      </w:r>
      <w:r w:rsidRPr="008240E9">
        <w:rPr>
          <w:rFonts w:cs="Arial"/>
          <w:b/>
          <w:bCs/>
          <w:color w:val="000000" w:themeColor="text1"/>
          <w:spacing w:val="-1"/>
          <w:szCs w:val="20"/>
        </w:rPr>
        <w:t>E</w:t>
      </w:r>
      <w:r>
        <w:rPr>
          <w:rFonts w:cs="Arial"/>
          <w:b/>
          <w:bCs/>
          <w:color w:val="000000" w:themeColor="text1"/>
          <w:spacing w:val="-1"/>
          <w:szCs w:val="20"/>
        </w:rPr>
        <w:t>D</w:t>
      </w:r>
      <w:r>
        <w:rPr>
          <w:rFonts w:cs="Arial"/>
          <w:b/>
          <w:bCs/>
          <w:color w:val="000000" w:themeColor="text1"/>
          <w:szCs w:val="20"/>
        </w:rPr>
        <w:t xml:space="preserve"> </w:t>
      </w:r>
      <w:r w:rsidRPr="008240E9">
        <w:rPr>
          <w:rFonts w:cs="Arial"/>
          <w:b/>
          <w:bCs/>
          <w:color w:val="000000" w:themeColor="text1"/>
          <w:szCs w:val="20"/>
        </w:rPr>
        <w:t>C</w:t>
      </w:r>
      <w:r w:rsidRPr="008240E9">
        <w:rPr>
          <w:rFonts w:cs="Arial"/>
          <w:b/>
          <w:bCs/>
          <w:color w:val="000000" w:themeColor="text1"/>
          <w:spacing w:val="1"/>
          <w:szCs w:val="20"/>
        </w:rPr>
        <w:t>O</w:t>
      </w:r>
      <w:r w:rsidRPr="008240E9">
        <w:rPr>
          <w:rFonts w:cs="Arial"/>
          <w:b/>
          <w:bCs/>
          <w:color w:val="000000" w:themeColor="text1"/>
          <w:szCs w:val="20"/>
        </w:rPr>
        <w:t>N</w:t>
      </w:r>
      <w:r w:rsidRPr="008240E9">
        <w:rPr>
          <w:rFonts w:cs="Arial"/>
          <w:b/>
          <w:bCs/>
          <w:color w:val="000000" w:themeColor="text1"/>
          <w:spacing w:val="-1"/>
          <w:szCs w:val="20"/>
        </w:rPr>
        <w:t>SE</w:t>
      </w:r>
      <w:r w:rsidRPr="008240E9">
        <w:rPr>
          <w:rFonts w:cs="Arial"/>
          <w:b/>
          <w:bCs/>
          <w:color w:val="000000" w:themeColor="text1"/>
          <w:szCs w:val="20"/>
        </w:rPr>
        <w:t>NT</w:t>
      </w:r>
    </w:p>
    <w:p w:rsidR="00522FDD" w:rsidRPr="008240E9" w:rsidRDefault="00522FDD" w:rsidP="00434970">
      <w:pPr>
        <w:widowControl w:val="0"/>
        <w:autoSpaceDE w:val="0"/>
        <w:autoSpaceDN w:val="0"/>
        <w:adjustRightInd w:val="0"/>
        <w:spacing w:line="200" w:lineRule="exact"/>
        <w:rPr>
          <w:rFonts w:cs="Arial"/>
          <w:color w:val="000000" w:themeColor="text1"/>
          <w:szCs w:val="20"/>
        </w:rPr>
      </w:pPr>
    </w:p>
    <w:p w:rsidR="00522FDD" w:rsidRDefault="00522FDD" w:rsidP="00434970">
      <w:pPr>
        <w:widowControl w:val="0"/>
        <w:autoSpaceDE w:val="0"/>
        <w:autoSpaceDN w:val="0"/>
        <w:adjustRightInd w:val="0"/>
        <w:spacing w:line="348" w:lineRule="auto"/>
        <w:ind w:left="192" w:right="69"/>
        <w:rPr>
          <w:rFonts w:cs="Arial"/>
          <w:color w:val="000000" w:themeColor="text1"/>
          <w:szCs w:val="20"/>
        </w:rPr>
      </w:pPr>
      <w:r w:rsidRPr="003D36AA">
        <w:rPr>
          <w:rFonts w:cs="Arial"/>
          <w:color w:val="000000" w:themeColor="text1"/>
          <w:szCs w:val="20"/>
        </w:rPr>
        <w:t>I,</w:t>
      </w:r>
      <w:r w:rsidRPr="003D36AA">
        <w:rPr>
          <w:rFonts w:cs="Arial"/>
          <w:color w:val="000000" w:themeColor="text1"/>
          <w:spacing w:val="5"/>
          <w:szCs w:val="20"/>
        </w:rPr>
        <w:t xml:space="preserve"> </w:t>
      </w:r>
      <w:r w:rsidR="0029470E">
        <w:rPr>
          <w:rFonts w:cs="Arial"/>
          <w:color w:val="000000" w:themeColor="text1"/>
          <w:spacing w:val="5"/>
          <w:szCs w:val="20"/>
        </w:rPr>
        <w:t>the undersigned</w:t>
      </w:r>
      <w:r w:rsidRPr="003D36AA">
        <w:rPr>
          <w:rFonts w:cs="Arial"/>
          <w:color w:val="000000" w:themeColor="text1"/>
          <w:szCs w:val="20"/>
        </w:rPr>
        <w:t>,</w:t>
      </w:r>
      <w:r w:rsidRPr="003D36AA">
        <w:rPr>
          <w:rFonts w:cs="Arial"/>
          <w:color w:val="000000" w:themeColor="text1"/>
          <w:spacing w:val="-8"/>
          <w:szCs w:val="20"/>
        </w:rPr>
        <w:t xml:space="preserve"> </w:t>
      </w:r>
      <w:r w:rsidRPr="003D36AA">
        <w:rPr>
          <w:rFonts w:cs="Arial"/>
          <w:color w:val="000000" w:themeColor="text1"/>
          <w:szCs w:val="20"/>
        </w:rPr>
        <w:t>…</w:t>
      </w:r>
      <w:r w:rsidRPr="003D36AA">
        <w:rPr>
          <w:rFonts w:cs="Arial"/>
          <w:color w:val="000000" w:themeColor="text1"/>
          <w:spacing w:val="2"/>
          <w:szCs w:val="20"/>
        </w:rPr>
        <w:t>……</w:t>
      </w:r>
      <w:r w:rsidRPr="003D36AA">
        <w:rPr>
          <w:rFonts w:cs="Arial"/>
          <w:color w:val="000000" w:themeColor="text1"/>
          <w:szCs w:val="20"/>
        </w:rPr>
        <w:t>……</w:t>
      </w:r>
      <w:r w:rsidRPr="003D36AA">
        <w:rPr>
          <w:rFonts w:cs="Arial"/>
          <w:color w:val="000000" w:themeColor="text1"/>
          <w:spacing w:val="2"/>
          <w:szCs w:val="20"/>
        </w:rPr>
        <w:t>…</w:t>
      </w:r>
      <w:r w:rsidRPr="003D36AA">
        <w:rPr>
          <w:rFonts w:cs="Arial"/>
          <w:color w:val="000000" w:themeColor="text1"/>
          <w:szCs w:val="20"/>
        </w:rPr>
        <w:t>……</w:t>
      </w:r>
      <w:r w:rsidRPr="003D36AA">
        <w:rPr>
          <w:rFonts w:cs="Arial"/>
          <w:color w:val="000000" w:themeColor="text1"/>
          <w:spacing w:val="2"/>
          <w:szCs w:val="20"/>
        </w:rPr>
        <w:t>…</w:t>
      </w:r>
      <w:r w:rsidRPr="003D36AA">
        <w:rPr>
          <w:rFonts w:cs="Arial"/>
          <w:color w:val="000000" w:themeColor="text1"/>
          <w:szCs w:val="20"/>
        </w:rPr>
        <w:t>……</w:t>
      </w:r>
      <w:r w:rsidRPr="003D36AA">
        <w:rPr>
          <w:rFonts w:cs="Arial"/>
          <w:color w:val="000000" w:themeColor="text1"/>
          <w:spacing w:val="2"/>
          <w:szCs w:val="20"/>
        </w:rPr>
        <w:t>…</w:t>
      </w:r>
      <w:r w:rsidRPr="003D36AA">
        <w:rPr>
          <w:rFonts w:cs="Arial"/>
          <w:color w:val="000000" w:themeColor="text1"/>
          <w:szCs w:val="20"/>
        </w:rPr>
        <w:t>…</w:t>
      </w:r>
      <w:r w:rsidRPr="003D36AA">
        <w:rPr>
          <w:rFonts w:cs="Arial"/>
          <w:color w:val="000000" w:themeColor="text1"/>
          <w:spacing w:val="2"/>
          <w:szCs w:val="20"/>
        </w:rPr>
        <w:t>…</w:t>
      </w:r>
      <w:r w:rsidRPr="003D36AA">
        <w:rPr>
          <w:rFonts w:cs="Arial"/>
          <w:color w:val="000000" w:themeColor="text1"/>
          <w:szCs w:val="20"/>
        </w:rPr>
        <w:t>………</w:t>
      </w:r>
      <w:r w:rsidRPr="003D36AA">
        <w:rPr>
          <w:rFonts w:cs="Arial"/>
          <w:color w:val="000000" w:themeColor="text1"/>
          <w:spacing w:val="2"/>
          <w:szCs w:val="20"/>
        </w:rPr>
        <w:t>…</w:t>
      </w:r>
      <w:r w:rsidRPr="003D36AA">
        <w:rPr>
          <w:rFonts w:cs="Arial"/>
          <w:color w:val="000000" w:themeColor="text1"/>
          <w:szCs w:val="20"/>
        </w:rPr>
        <w:t>……</w:t>
      </w:r>
      <w:r w:rsidRPr="003D36AA">
        <w:rPr>
          <w:rFonts w:cs="Arial"/>
          <w:color w:val="000000" w:themeColor="text1"/>
          <w:spacing w:val="2"/>
          <w:szCs w:val="20"/>
        </w:rPr>
        <w:t>…</w:t>
      </w:r>
      <w:r w:rsidRPr="003D36AA">
        <w:rPr>
          <w:rFonts w:cs="Arial"/>
          <w:color w:val="000000" w:themeColor="text1"/>
          <w:szCs w:val="20"/>
        </w:rPr>
        <w:t>……</w:t>
      </w:r>
      <w:r w:rsidRPr="003D36AA">
        <w:rPr>
          <w:rFonts w:cs="Arial"/>
          <w:color w:val="000000" w:themeColor="text1"/>
          <w:spacing w:val="2"/>
          <w:szCs w:val="20"/>
        </w:rPr>
        <w:t>…</w:t>
      </w:r>
      <w:r w:rsidRPr="003D36AA">
        <w:rPr>
          <w:rFonts w:cs="Arial"/>
          <w:color w:val="000000" w:themeColor="text1"/>
          <w:szCs w:val="20"/>
        </w:rPr>
        <w:t>…..</w:t>
      </w:r>
      <w:r w:rsidRPr="003D36AA">
        <w:rPr>
          <w:rFonts w:cs="Arial"/>
          <w:color w:val="000000" w:themeColor="text1"/>
          <w:spacing w:val="19"/>
          <w:szCs w:val="20"/>
        </w:rPr>
        <w:t xml:space="preserve"> </w:t>
      </w:r>
      <w:r w:rsidR="0029470E">
        <w:rPr>
          <w:rFonts w:cs="Arial"/>
          <w:color w:val="000000" w:themeColor="text1"/>
          <w:spacing w:val="-1"/>
          <w:szCs w:val="20"/>
        </w:rPr>
        <w:t xml:space="preserve">declare hereby that I, as a participant </w:t>
      </w:r>
      <w:r w:rsidR="00E31564">
        <w:rPr>
          <w:rFonts w:cs="Arial"/>
          <w:color w:val="000000" w:themeColor="text1"/>
          <w:spacing w:val="-1"/>
          <w:szCs w:val="20"/>
        </w:rPr>
        <w:t>in</w:t>
      </w:r>
      <w:r w:rsidR="0029470E">
        <w:rPr>
          <w:rFonts w:cs="Arial"/>
          <w:color w:val="000000" w:themeColor="text1"/>
          <w:spacing w:val="-1"/>
          <w:szCs w:val="20"/>
        </w:rPr>
        <w:t xml:space="preserve"> </w:t>
      </w:r>
      <w:r w:rsidR="00954E8B">
        <w:rPr>
          <w:rFonts w:cs="Arial"/>
          <w:color w:val="000000" w:themeColor="text1"/>
          <w:spacing w:val="-1"/>
          <w:szCs w:val="20"/>
        </w:rPr>
        <w:t xml:space="preserve">a </w:t>
      </w:r>
      <w:r w:rsidR="0029470E">
        <w:rPr>
          <w:rFonts w:cs="Arial"/>
          <w:color w:val="000000" w:themeColor="text1"/>
          <w:spacing w:val="-1"/>
          <w:szCs w:val="20"/>
        </w:rPr>
        <w:t>research</w:t>
      </w:r>
      <w:r w:rsidR="00954E8B">
        <w:rPr>
          <w:rFonts w:cs="Arial"/>
          <w:color w:val="000000" w:themeColor="text1"/>
          <w:spacing w:val="-1"/>
          <w:szCs w:val="20"/>
        </w:rPr>
        <w:t xml:space="preserve"> project</w:t>
      </w:r>
      <w:r w:rsidR="0029470E">
        <w:rPr>
          <w:rFonts w:cs="Arial"/>
          <w:color w:val="000000" w:themeColor="text1"/>
          <w:spacing w:val="-1"/>
          <w:szCs w:val="20"/>
        </w:rPr>
        <w:t xml:space="preserve"> in the Department of </w:t>
      </w:r>
      <w:r w:rsidR="002E5BA5">
        <w:rPr>
          <w:rFonts w:cs="Arial"/>
          <w:color w:val="000000" w:themeColor="text1"/>
          <w:spacing w:val="-1"/>
          <w:szCs w:val="20"/>
        </w:rPr>
        <w:t xml:space="preserve">Experimental Clinical and Health Psychology </w:t>
      </w:r>
      <w:r w:rsidR="0029470E">
        <w:rPr>
          <w:rFonts w:cs="Arial"/>
          <w:color w:val="000000" w:themeColor="text1"/>
          <w:spacing w:val="-1"/>
          <w:szCs w:val="20"/>
        </w:rPr>
        <w:t xml:space="preserve">/ in the Research group </w:t>
      </w:r>
      <w:r w:rsidR="002E5BA5">
        <w:rPr>
          <w:rFonts w:cs="Arial"/>
          <w:color w:val="000000" w:themeColor="text1"/>
          <w:spacing w:val="-1"/>
          <w:szCs w:val="20"/>
        </w:rPr>
        <w:t xml:space="preserve">Learning and Implicit Processes </w:t>
      </w:r>
      <w:r w:rsidR="00E1192C" w:rsidRPr="003D36AA">
        <w:rPr>
          <w:rFonts w:cs="Arial"/>
          <w:color w:val="000000" w:themeColor="text1"/>
          <w:szCs w:val="20"/>
        </w:rPr>
        <w:t xml:space="preserve">/ </w:t>
      </w:r>
      <w:r w:rsidR="0029470E">
        <w:rPr>
          <w:rFonts w:cs="Arial"/>
          <w:color w:val="000000" w:themeColor="text1"/>
          <w:szCs w:val="20"/>
        </w:rPr>
        <w:t xml:space="preserve">under direction of </w:t>
      </w:r>
      <w:r w:rsidR="002E5BA5">
        <w:rPr>
          <w:rFonts w:cs="Arial"/>
          <w:color w:val="000000" w:themeColor="text1"/>
          <w:szCs w:val="20"/>
        </w:rPr>
        <w:t xml:space="preserve">Sean Hughes </w:t>
      </w:r>
      <w:r w:rsidR="0029470E">
        <w:rPr>
          <w:rFonts w:cs="Arial"/>
          <w:color w:val="000000" w:themeColor="text1"/>
          <w:szCs w:val="20"/>
        </w:rPr>
        <w:t>at Ghent University</w:t>
      </w:r>
      <w:r w:rsidRPr="003D36AA">
        <w:rPr>
          <w:rFonts w:cs="Arial"/>
          <w:color w:val="000000" w:themeColor="text1"/>
          <w:szCs w:val="20"/>
        </w:rPr>
        <w:t>,</w:t>
      </w:r>
    </w:p>
    <w:p w:rsidR="002E5BA5" w:rsidRDefault="002E5BA5" w:rsidP="00434970">
      <w:pPr>
        <w:widowControl w:val="0"/>
        <w:autoSpaceDE w:val="0"/>
        <w:autoSpaceDN w:val="0"/>
        <w:adjustRightInd w:val="0"/>
        <w:spacing w:line="348" w:lineRule="auto"/>
        <w:ind w:left="567" w:right="73" w:hanging="567"/>
        <w:rPr>
          <w:rFonts w:cs="Arial"/>
          <w:color w:val="000000" w:themeColor="text1"/>
          <w:spacing w:val="1"/>
          <w:szCs w:val="20"/>
        </w:rPr>
      </w:pPr>
    </w:p>
    <w:p w:rsidR="00522FDD" w:rsidRPr="00C06459" w:rsidRDefault="00522FDD" w:rsidP="00434970">
      <w:pPr>
        <w:widowControl w:val="0"/>
        <w:autoSpaceDE w:val="0"/>
        <w:autoSpaceDN w:val="0"/>
        <w:adjustRightInd w:val="0"/>
        <w:spacing w:line="348" w:lineRule="auto"/>
        <w:ind w:left="567" w:right="73" w:hanging="567"/>
        <w:rPr>
          <w:rFonts w:cs="Arial"/>
          <w:color w:val="000000" w:themeColor="text1"/>
          <w:szCs w:val="20"/>
        </w:rPr>
      </w:pPr>
      <w:r w:rsidRPr="00C06459">
        <w:rPr>
          <w:rFonts w:cs="Arial"/>
          <w:color w:val="000000" w:themeColor="text1"/>
          <w:spacing w:val="1"/>
          <w:szCs w:val="20"/>
        </w:rPr>
        <w:t>(</w:t>
      </w:r>
      <w:r w:rsidR="0083607D" w:rsidRPr="00C06459">
        <w:rPr>
          <w:rFonts w:cs="Arial"/>
          <w:color w:val="000000" w:themeColor="text1"/>
          <w:szCs w:val="20"/>
        </w:rPr>
        <w:t xml:space="preserve">1)   </w:t>
      </w:r>
      <w:r w:rsidR="0083607D" w:rsidRPr="00C06459">
        <w:rPr>
          <w:rFonts w:cs="Arial"/>
          <w:color w:val="000000" w:themeColor="text1"/>
          <w:szCs w:val="20"/>
        </w:rPr>
        <w:tab/>
      </w:r>
      <w:r w:rsidR="0029470E" w:rsidRPr="00C06459">
        <w:rPr>
          <w:rFonts w:cs="Arial"/>
          <w:color w:val="000000" w:themeColor="text1"/>
          <w:szCs w:val="20"/>
        </w:rPr>
        <w:t xml:space="preserve">have </w:t>
      </w:r>
      <w:r w:rsidR="00366160" w:rsidRPr="00C06459">
        <w:rPr>
          <w:rFonts w:cs="Arial"/>
          <w:color w:val="000000" w:themeColor="text1"/>
          <w:szCs w:val="20"/>
        </w:rPr>
        <w:t>been informed about the research objectives</w:t>
      </w:r>
      <w:r w:rsidR="00E86B91">
        <w:rPr>
          <w:rFonts w:cs="Arial"/>
          <w:color w:val="000000" w:themeColor="text1"/>
          <w:szCs w:val="20"/>
        </w:rPr>
        <w:t>, the questions</w:t>
      </w:r>
      <w:r w:rsidR="00366160" w:rsidRPr="00C06459">
        <w:rPr>
          <w:rFonts w:cs="Arial"/>
          <w:color w:val="000000" w:themeColor="text1"/>
          <w:szCs w:val="20"/>
        </w:rPr>
        <w:t xml:space="preserve"> </w:t>
      </w:r>
      <w:r w:rsidR="00536320" w:rsidRPr="00C06459">
        <w:rPr>
          <w:rFonts w:cs="Arial"/>
          <w:color w:val="000000" w:themeColor="text1"/>
          <w:szCs w:val="20"/>
        </w:rPr>
        <w:t>and</w:t>
      </w:r>
      <w:r w:rsidR="00E86B91">
        <w:rPr>
          <w:rFonts w:cs="Arial"/>
          <w:color w:val="000000" w:themeColor="text1"/>
          <w:szCs w:val="20"/>
        </w:rPr>
        <w:t xml:space="preserve"> the</w:t>
      </w:r>
      <w:r w:rsidR="0029470E" w:rsidRPr="00C06459">
        <w:rPr>
          <w:rFonts w:cs="Arial"/>
          <w:color w:val="000000" w:themeColor="text1"/>
          <w:szCs w:val="20"/>
        </w:rPr>
        <w:t xml:space="preserve"> tasks that I will encounter during the research and that I was given the opportunity to receive further information if desired</w:t>
      </w:r>
      <w:r w:rsidR="00055666">
        <w:rPr>
          <w:rFonts w:cs="Arial"/>
          <w:color w:val="000000" w:themeColor="text1"/>
          <w:szCs w:val="20"/>
        </w:rPr>
        <w:t>;</w:t>
      </w:r>
    </w:p>
    <w:p w:rsidR="00522FDD" w:rsidRPr="00C06459" w:rsidRDefault="00522FDD" w:rsidP="00434970">
      <w:pPr>
        <w:widowControl w:val="0"/>
        <w:autoSpaceDE w:val="0"/>
        <w:autoSpaceDN w:val="0"/>
        <w:adjustRightInd w:val="0"/>
        <w:spacing w:before="4" w:line="240" w:lineRule="auto"/>
        <w:ind w:left="567" w:right="1875" w:hanging="567"/>
        <w:rPr>
          <w:rFonts w:cs="Arial"/>
          <w:color w:val="000000" w:themeColor="text1"/>
          <w:szCs w:val="20"/>
        </w:rPr>
      </w:pPr>
      <w:r w:rsidRPr="00C06459">
        <w:rPr>
          <w:rFonts w:cs="Arial"/>
          <w:color w:val="000000" w:themeColor="text1"/>
          <w:spacing w:val="1"/>
          <w:szCs w:val="20"/>
        </w:rPr>
        <w:t>(</w:t>
      </w:r>
      <w:r w:rsidRPr="00C06459">
        <w:rPr>
          <w:rFonts w:cs="Arial"/>
          <w:color w:val="000000" w:themeColor="text1"/>
          <w:szCs w:val="20"/>
        </w:rPr>
        <w:t xml:space="preserve">2)      </w:t>
      </w:r>
      <w:r w:rsidR="0029470E" w:rsidRPr="00C06459">
        <w:rPr>
          <w:rFonts w:cs="Arial"/>
          <w:color w:val="000000" w:themeColor="text1"/>
          <w:szCs w:val="20"/>
        </w:rPr>
        <w:t xml:space="preserve">will participate out of free will in the research project </w:t>
      </w:r>
    </w:p>
    <w:p w:rsidR="00522FDD" w:rsidRPr="009E207B" w:rsidRDefault="00522FDD" w:rsidP="00434970">
      <w:pPr>
        <w:widowControl w:val="0"/>
        <w:autoSpaceDE w:val="0"/>
        <w:autoSpaceDN w:val="0"/>
        <w:adjustRightInd w:val="0"/>
        <w:spacing w:before="3" w:line="110" w:lineRule="exact"/>
        <w:ind w:left="567" w:hanging="567"/>
        <w:rPr>
          <w:rFonts w:cs="Arial"/>
          <w:color w:val="000000" w:themeColor="text1"/>
          <w:sz w:val="11"/>
          <w:szCs w:val="11"/>
        </w:rPr>
      </w:pPr>
    </w:p>
    <w:p w:rsidR="002E5BA5" w:rsidRPr="002E5BA5" w:rsidRDefault="00522FDD" w:rsidP="002E5BA5">
      <w:pPr>
        <w:widowControl w:val="0"/>
        <w:autoSpaceDE w:val="0"/>
        <w:autoSpaceDN w:val="0"/>
        <w:adjustRightInd w:val="0"/>
        <w:spacing w:line="360" w:lineRule="auto"/>
        <w:ind w:left="567" w:right="71" w:hanging="567"/>
        <w:rPr>
          <w:rFonts w:cs="Arial"/>
          <w:color w:val="000000" w:themeColor="text1"/>
          <w:szCs w:val="20"/>
        </w:rPr>
      </w:pPr>
      <w:r w:rsidRPr="009E207B">
        <w:rPr>
          <w:rFonts w:cs="Arial"/>
          <w:color w:val="000000" w:themeColor="text1"/>
          <w:spacing w:val="1"/>
          <w:szCs w:val="20"/>
        </w:rPr>
        <w:t>(</w:t>
      </w:r>
      <w:r w:rsidR="0029470E">
        <w:rPr>
          <w:rFonts w:cs="Arial"/>
          <w:color w:val="000000" w:themeColor="text1"/>
          <w:szCs w:val="20"/>
        </w:rPr>
        <w:t xml:space="preserve">3)   </w:t>
      </w:r>
      <w:r w:rsidR="00434970">
        <w:rPr>
          <w:rFonts w:cs="Arial"/>
          <w:color w:val="000000" w:themeColor="text1"/>
          <w:szCs w:val="20"/>
        </w:rPr>
        <w:t xml:space="preserve">  </w:t>
      </w:r>
      <w:r w:rsidR="0029470E">
        <w:rPr>
          <w:rFonts w:cs="Arial"/>
          <w:color w:val="000000" w:themeColor="text1"/>
          <w:szCs w:val="20"/>
        </w:rPr>
        <w:t xml:space="preserve"> </w:t>
      </w:r>
      <w:r w:rsidR="002E5BA5" w:rsidRPr="002E5BA5">
        <w:rPr>
          <w:rFonts w:cs="Arial"/>
          <w:color w:val="000000" w:themeColor="text1"/>
          <w:szCs w:val="20"/>
        </w:rPr>
        <w:t xml:space="preserve">give informed consent to the researchers to store my data confidentially </w:t>
      </w:r>
    </w:p>
    <w:p w:rsidR="00522FDD" w:rsidRPr="009E207B" w:rsidRDefault="002E5BA5" w:rsidP="002E5BA5">
      <w:pPr>
        <w:widowControl w:val="0"/>
        <w:autoSpaceDE w:val="0"/>
        <w:autoSpaceDN w:val="0"/>
        <w:adjustRightInd w:val="0"/>
        <w:spacing w:line="360" w:lineRule="auto"/>
        <w:ind w:left="567" w:right="71" w:hanging="567"/>
        <w:rPr>
          <w:rFonts w:cs="Arial"/>
          <w:color w:val="000000" w:themeColor="text1"/>
          <w:szCs w:val="20"/>
        </w:rPr>
      </w:pPr>
      <w:r w:rsidRPr="002E5BA5">
        <w:rPr>
          <w:rFonts w:cs="Arial"/>
          <w:color w:val="000000" w:themeColor="text1"/>
          <w:szCs w:val="20"/>
        </w:rPr>
        <w:t xml:space="preserve">              and process and report my data in anonymized form</w:t>
      </w:r>
      <w:r w:rsidR="00055666">
        <w:rPr>
          <w:rFonts w:cs="Arial"/>
          <w:color w:val="000000" w:themeColor="text1"/>
          <w:szCs w:val="20"/>
        </w:rPr>
        <w:t>;</w:t>
      </w:r>
    </w:p>
    <w:p w:rsidR="00522FDD" w:rsidRPr="009E207B" w:rsidRDefault="00522FDD" w:rsidP="002E5BA5">
      <w:pPr>
        <w:widowControl w:val="0"/>
        <w:autoSpaceDE w:val="0"/>
        <w:autoSpaceDN w:val="0"/>
        <w:adjustRightInd w:val="0"/>
        <w:spacing w:line="360" w:lineRule="auto"/>
        <w:ind w:left="567" w:right="71" w:hanging="567"/>
        <w:rPr>
          <w:rFonts w:cs="Arial"/>
          <w:color w:val="000000" w:themeColor="text1"/>
          <w:szCs w:val="20"/>
        </w:rPr>
      </w:pPr>
      <w:r w:rsidRPr="009E207B">
        <w:rPr>
          <w:rFonts w:cs="Arial"/>
          <w:color w:val="000000" w:themeColor="text1"/>
          <w:spacing w:val="1"/>
          <w:szCs w:val="20"/>
        </w:rPr>
        <w:t>(</w:t>
      </w:r>
      <w:r w:rsidRPr="009E207B">
        <w:rPr>
          <w:rFonts w:cs="Arial"/>
          <w:color w:val="000000" w:themeColor="text1"/>
          <w:szCs w:val="20"/>
        </w:rPr>
        <w:t xml:space="preserve">4)   </w:t>
      </w:r>
      <w:r w:rsidRPr="009E207B">
        <w:rPr>
          <w:rFonts w:cs="Arial"/>
          <w:color w:val="000000" w:themeColor="text1"/>
          <w:szCs w:val="20"/>
        </w:rPr>
        <w:tab/>
      </w:r>
      <w:r w:rsidR="00954E8B">
        <w:rPr>
          <w:rFonts w:cs="Arial"/>
          <w:color w:val="000000" w:themeColor="text1"/>
          <w:szCs w:val="20"/>
        </w:rPr>
        <w:t>am aware of the option to stop my participation in this research at any moment in time without having to provide a reason</w:t>
      </w:r>
      <w:r w:rsidR="00055666">
        <w:rPr>
          <w:rFonts w:cs="Arial"/>
          <w:color w:val="000000" w:themeColor="text1"/>
          <w:szCs w:val="20"/>
        </w:rPr>
        <w:t>;</w:t>
      </w:r>
    </w:p>
    <w:p w:rsidR="00E31564" w:rsidRPr="00055666" w:rsidRDefault="00522FDD" w:rsidP="002E5BA5">
      <w:pPr>
        <w:widowControl w:val="0"/>
        <w:autoSpaceDE w:val="0"/>
        <w:autoSpaceDN w:val="0"/>
        <w:adjustRightInd w:val="0"/>
        <w:spacing w:before="1" w:line="360" w:lineRule="auto"/>
        <w:ind w:left="567" w:right="71" w:hanging="567"/>
        <w:rPr>
          <w:rFonts w:cs="Arial"/>
          <w:i/>
          <w:iCs/>
          <w:color w:val="FF0000"/>
          <w:szCs w:val="20"/>
        </w:rPr>
      </w:pPr>
      <w:r w:rsidRPr="009E207B">
        <w:rPr>
          <w:rFonts w:cs="Arial"/>
          <w:color w:val="000000" w:themeColor="text1"/>
          <w:spacing w:val="1"/>
          <w:szCs w:val="20"/>
        </w:rPr>
        <w:t>(</w:t>
      </w:r>
      <w:r w:rsidR="00954E8B">
        <w:rPr>
          <w:rFonts w:cs="Arial"/>
          <w:color w:val="000000" w:themeColor="text1"/>
          <w:szCs w:val="20"/>
        </w:rPr>
        <w:t xml:space="preserve">5)  </w:t>
      </w:r>
      <w:r w:rsidR="00434970">
        <w:rPr>
          <w:rFonts w:cs="Arial"/>
          <w:color w:val="000000" w:themeColor="text1"/>
          <w:szCs w:val="20"/>
        </w:rPr>
        <w:t xml:space="preserve">    k</w:t>
      </w:r>
      <w:r w:rsidR="00954E8B">
        <w:rPr>
          <w:rFonts w:cs="Arial"/>
          <w:color w:val="000000" w:themeColor="text1"/>
          <w:szCs w:val="20"/>
        </w:rPr>
        <w:t xml:space="preserve">now that participating or </w:t>
      </w:r>
      <w:r w:rsidR="00E86B91">
        <w:rPr>
          <w:rFonts w:cs="Arial"/>
          <w:color w:val="000000" w:themeColor="text1"/>
          <w:szCs w:val="20"/>
        </w:rPr>
        <w:t>stopping my participation</w:t>
      </w:r>
      <w:r w:rsidR="00954E8B">
        <w:rPr>
          <w:rFonts w:cs="Arial"/>
          <w:color w:val="000000" w:themeColor="text1"/>
          <w:szCs w:val="20"/>
        </w:rPr>
        <w:t xml:space="preserve"> in the research has no negative consequences of any kind for me</w:t>
      </w:r>
      <w:r w:rsidR="00055666">
        <w:rPr>
          <w:rFonts w:cs="Arial"/>
          <w:color w:val="000000" w:themeColor="text1"/>
          <w:szCs w:val="20"/>
        </w:rPr>
        <w:t>;</w:t>
      </w:r>
    </w:p>
    <w:p w:rsidR="00522FDD" w:rsidRPr="00C06459" w:rsidRDefault="00522FDD" w:rsidP="00434970">
      <w:pPr>
        <w:widowControl w:val="0"/>
        <w:autoSpaceDE w:val="0"/>
        <w:autoSpaceDN w:val="0"/>
        <w:adjustRightInd w:val="0"/>
        <w:spacing w:before="3" w:line="360" w:lineRule="auto"/>
        <w:ind w:left="567" w:right="69" w:hanging="567"/>
        <w:rPr>
          <w:rFonts w:cs="Arial"/>
          <w:color w:val="000000" w:themeColor="text1"/>
          <w:szCs w:val="20"/>
        </w:rPr>
      </w:pPr>
      <w:r w:rsidRPr="009E207B">
        <w:rPr>
          <w:rFonts w:cs="Arial"/>
          <w:color w:val="000000" w:themeColor="text1"/>
          <w:spacing w:val="1"/>
          <w:szCs w:val="20"/>
        </w:rPr>
        <w:t xml:space="preserve"> (</w:t>
      </w:r>
      <w:r w:rsidRPr="009E207B">
        <w:rPr>
          <w:rFonts w:cs="Arial"/>
          <w:color w:val="000000" w:themeColor="text1"/>
          <w:szCs w:val="20"/>
        </w:rPr>
        <w:t xml:space="preserve">6)    </w:t>
      </w:r>
      <w:r w:rsidRPr="009E207B">
        <w:rPr>
          <w:rFonts w:cs="Arial"/>
          <w:color w:val="000000" w:themeColor="text1"/>
          <w:szCs w:val="20"/>
        </w:rPr>
        <w:tab/>
      </w:r>
      <w:r w:rsidR="00954E8B">
        <w:rPr>
          <w:rFonts w:cs="Arial"/>
          <w:color w:val="000000" w:themeColor="text1"/>
          <w:szCs w:val="20"/>
        </w:rPr>
        <w:t xml:space="preserve">am aware of the option to ask the researcher(s) for a summary of the results after the </w:t>
      </w:r>
      <w:r w:rsidR="00954E8B" w:rsidRPr="00C06459">
        <w:rPr>
          <w:rFonts w:cs="Arial"/>
          <w:color w:val="000000" w:themeColor="text1"/>
          <w:szCs w:val="20"/>
        </w:rPr>
        <w:t>study is finished and the results have been known</w:t>
      </w:r>
      <w:r w:rsidR="00055666">
        <w:rPr>
          <w:rFonts w:cs="Arial"/>
          <w:color w:val="000000" w:themeColor="text1"/>
          <w:szCs w:val="20"/>
        </w:rPr>
        <w:t>;</w:t>
      </w:r>
    </w:p>
    <w:p w:rsidR="00BF746A" w:rsidRPr="00C06459" w:rsidRDefault="00BF746A" w:rsidP="00434970">
      <w:pPr>
        <w:widowControl w:val="0"/>
        <w:autoSpaceDE w:val="0"/>
        <w:autoSpaceDN w:val="0"/>
        <w:adjustRightInd w:val="0"/>
        <w:spacing w:before="3" w:line="360" w:lineRule="auto"/>
        <w:ind w:left="567" w:right="69" w:hanging="567"/>
        <w:rPr>
          <w:rFonts w:cs="Arial"/>
          <w:color w:val="000000" w:themeColor="text1"/>
          <w:szCs w:val="20"/>
        </w:rPr>
      </w:pPr>
      <w:r w:rsidRPr="00C06459">
        <w:rPr>
          <w:rFonts w:cs="Arial"/>
          <w:color w:val="000000" w:themeColor="text1"/>
          <w:szCs w:val="20"/>
        </w:rPr>
        <w:t xml:space="preserve"> (7)  </w:t>
      </w:r>
      <w:r w:rsidR="00434970" w:rsidRPr="00C06459">
        <w:rPr>
          <w:rFonts w:cs="Arial"/>
          <w:color w:val="000000" w:themeColor="text1"/>
          <w:szCs w:val="20"/>
        </w:rPr>
        <w:t xml:space="preserve">   </w:t>
      </w:r>
      <w:r w:rsidRPr="00C06459">
        <w:rPr>
          <w:rFonts w:cs="Arial"/>
          <w:color w:val="000000" w:themeColor="text1"/>
          <w:szCs w:val="20"/>
        </w:rPr>
        <w:t>agree that my data may be used for further analysis by other researchers after complete anonymization</w:t>
      </w:r>
      <w:r w:rsidR="00055666">
        <w:rPr>
          <w:rFonts w:cs="Arial"/>
          <w:color w:val="000000" w:themeColor="text1"/>
          <w:szCs w:val="20"/>
        </w:rPr>
        <w:t>;</w:t>
      </w:r>
    </w:p>
    <w:p w:rsidR="00434970" w:rsidRPr="00C06459" w:rsidRDefault="00434970" w:rsidP="00DC7C45">
      <w:pPr>
        <w:pStyle w:val="HTMLPreformatted"/>
        <w:spacing w:line="360" w:lineRule="auto"/>
        <w:ind w:left="567" w:hanging="567"/>
        <w:rPr>
          <w:rFonts w:ascii="Arial" w:hAnsi="Arial" w:cs="Arial"/>
          <w:color w:val="000000" w:themeColor="text1"/>
        </w:rPr>
      </w:pPr>
      <w:r w:rsidRPr="00C06459">
        <w:rPr>
          <w:rFonts w:ascii="Arial" w:hAnsi="Arial" w:cs="Arial"/>
          <w:color w:val="000000" w:themeColor="text1"/>
        </w:rPr>
        <w:t xml:space="preserve"> (8)     </w:t>
      </w:r>
      <w:proofErr w:type="gramStart"/>
      <w:r w:rsidR="00E31564" w:rsidRPr="00C06459">
        <w:rPr>
          <w:rFonts w:ascii="Arial" w:hAnsi="Arial" w:cs="Arial"/>
          <w:color w:val="000000" w:themeColor="text1"/>
        </w:rPr>
        <w:t>am</w:t>
      </w:r>
      <w:proofErr w:type="gramEnd"/>
      <w:r w:rsidR="00E31564" w:rsidRPr="00C06459">
        <w:rPr>
          <w:rFonts w:ascii="Arial" w:hAnsi="Arial" w:cs="Arial"/>
          <w:color w:val="000000" w:themeColor="text1"/>
        </w:rPr>
        <w:t xml:space="preserve"> aware that </w:t>
      </w:r>
      <w:proofErr w:type="spellStart"/>
      <w:r w:rsidR="00E31564" w:rsidRPr="00C06459">
        <w:rPr>
          <w:rFonts w:ascii="Arial" w:hAnsi="Arial" w:cs="Arial"/>
          <w:color w:val="000000" w:themeColor="text1"/>
        </w:rPr>
        <w:t>UGent</w:t>
      </w:r>
      <w:proofErr w:type="spellEnd"/>
      <w:r w:rsidR="00E31564" w:rsidRPr="00C06459">
        <w:rPr>
          <w:rFonts w:ascii="Arial" w:hAnsi="Arial" w:cs="Arial"/>
          <w:color w:val="000000" w:themeColor="text1"/>
        </w:rPr>
        <w:t xml:space="preserve"> is the responsible entity with regards to the personal information collected </w:t>
      </w:r>
      <w:r w:rsidR="003C10F9" w:rsidRPr="00C06459">
        <w:rPr>
          <w:rFonts w:ascii="Arial" w:hAnsi="Arial" w:cs="Arial"/>
          <w:color w:val="000000" w:themeColor="text1"/>
        </w:rPr>
        <w:t>during</w:t>
      </w:r>
      <w:r w:rsidR="00E31564" w:rsidRPr="00C06459">
        <w:rPr>
          <w:rFonts w:ascii="Arial" w:hAnsi="Arial" w:cs="Arial"/>
          <w:color w:val="000000" w:themeColor="text1"/>
        </w:rPr>
        <w:t xml:space="preserve"> the study. I </w:t>
      </w:r>
      <w:r w:rsidR="00DC7C45" w:rsidRPr="00C06459">
        <w:rPr>
          <w:rFonts w:ascii="Arial" w:hAnsi="Arial" w:cs="Arial"/>
          <w:color w:val="000000" w:themeColor="text1"/>
        </w:rPr>
        <w:t>am</w:t>
      </w:r>
      <w:r w:rsidR="00E31564" w:rsidRPr="00C06459">
        <w:rPr>
          <w:rFonts w:ascii="Arial" w:hAnsi="Arial" w:cs="Arial"/>
          <w:color w:val="000000" w:themeColor="text1"/>
        </w:rPr>
        <w:t xml:space="preserve"> also</w:t>
      </w:r>
      <w:r w:rsidR="00DC7C45" w:rsidRPr="00C06459">
        <w:rPr>
          <w:rFonts w:ascii="Arial" w:hAnsi="Arial" w:cs="Arial"/>
          <w:color w:val="000000" w:themeColor="text1"/>
        </w:rPr>
        <w:t xml:space="preserve"> aware that </w:t>
      </w:r>
      <w:r w:rsidR="00366160" w:rsidRPr="00C06459">
        <w:rPr>
          <w:rFonts w:ascii="Arial" w:hAnsi="Arial" w:cs="Arial"/>
          <w:color w:val="000000" w:themeColor="text1"/>
        </w:rPr>
        <w:t>t</w:t>
      </w:r>
      <w:r w:rsidRPr="00C06459">
        <w:rPr>
          <w:rFonts w:ascii="Arial" w:hAnsi="Arial" w:cs="Arial"/>
          <w:color w:val="000000" w:themeColor="text1"/>
        </w:rPr>
        <w:t xml:space="preserve">he data protection officer can give </w:t>
      </w:r>
      <w:r w:rsidR="00DC7C45" w:rsidRPr="00C06459">
        <w:rPr>
          <w:rFonts w:ascii="Arial" w:hAnsi="Arial" w:cs="Arial"/>
          <w:color w:val="000000" w:themeColor="text1"/>
        </w:rPr>
        <w:t>me</w:t>
      </w:r>
      <w:r w:rsidRPr="00C06459">
        <w:rPr>
          <w:rFonts w:ascii="Arial" w:hAnsi="Arial" w:cs="Arial"/>
          <w:color w:val="000000" w:themeColor="text1"/>
        </w:rPr>
        <w:t xml:space="preserve"> more information about the protection of </w:t>
      </w:r>
      <w:r w:rsidR="00DC7C45" w:rsidRPr="00C06459">
        <w:rPr>
          <w:rFonts w:ascii="Arial" w:hAnsi="Arial" w:cs="Arial"/>
          <w:color w:val="000000" w:themeColor="text1"/>
        </w:rPr>
        <w:t>my</w:t>
      </w:r>
      <w:r w:rsidRPr="00C06459">
        <w:rPr>
          <w:rFonts w:ascii="Arial" w:hAnsi="Arial" w:cs="Arial"/>
          <w:color w:val="000000" w:themeColor="text1"/>
        </w:rPr>
        <w:t xml:space="preserve"> personal information. Contact: Hanne </w:t>
      </w:r>
      <w:proofErr w:type="spellStart"/>
      <w:r w:rsidRPr="00C06459">
        <w:rPr>
          <w:rFonts w:ascii="Arial" w:hAnsi="Arial" w:cs="Arial"/>
          <w:color w:val="000000" w:themeColor="text1"/>
        </w:rPr>
        <w:t>Elsen</w:t>
      </w:r>
      <w:proofErr w:type="spellEnd"/>
      <w:r w:rsidRPr="00C06459">
        <w:rPr>
          <w:rFonts w:ascii="Arial" w:hAnsi="Arial" w:cs="Arial"/>
          <w:color w:val="000000" w:themeColor="text1"/>
        </w:rPr>
        <w:t xml:space="preserve"> </w:t>
      </w:r>
      <w:r w:rsidR="00C06459">
        <w:rPr>
          <w:rFonts w:ascii="Arial" w:hAnsi="Arial" w:cs="Arial"/>
          <w:color w:val="000000" w:themeColor="text1"/>
        </w:rPr>
        <w:t>(</w:t>
      </w:r>
      <w:hyperlink r:id="rId7" w:history="1">
        <w:r w:rsidR="00C06459" w:rsidRPr="00287266">
          <w:rPr>
            <w:rStyle w:val="Hyperlink"/>
            <w:rFonts w:ascii="Arial" w:hAnsi="Arial" w:cs="Arial"/>
          </w:rPr>
          <w:t>privacy@ugent.be</w:t>
        </w:r>
      </w:hyperlink>
      <w:r w:rsidR="00C06459">
        <w:rPr>
          <w:rFonts w:ascii="Arial" w:hAnsi="Arial" w:cs="Arial"/>
          <w:color w:val="000000" w:themeColor="text1"/>
        </w:rPr>
        <w:t>)</w:t>
      </w:r>
      <w:r w:rsidR="00055666">
        <w:rPr>
          <w:rFonts w:ascii="Arial" w:hAnsi="Arial" w:cs="Arial"/>
          <w:color w:val="000000" w:themeColor="text1"/>
        </w:rPr>
        <w:t>.</w:t>
      </w:r>
    </w:p>
    <w:p w:rsidR="00522FDD" w:rsidRPr="009E207B" w:rsidRDefault="00522FDD" w:rsidP="00434970">
      <w:pPr>
        <w:widowControl w:val="0"/>
        <w:autoSpaceDE w:val="0"/>
        <w:autoSpaceDN w:val="0"/>
        <w:adjustRightInd w:val="0"/>
        <w:spacing w:line="200" w:lineRule="exact"/>
        <w:rPr>
          <w:rFonts w:cs="Arial"/>
          <w:color w:val="000000" w:themeColor="text1"/>
          <w:szCs w:val="20"/>
        </w:rPr>
      </w:pPr>
    </w:p>
    <w:p w:rsidR="00522FDD" w:rsidRPr="009E207B" w:rsidRDefault="00522FDD" w:rsidP="00434970">
      <w:pPr>
        <w:widowControl w:val="0"/>
        <w:autoSpaceDE w:val="0"/>
        <w:autoSpaceDN w:val="0"/>
        <w:adjustRightInd w:val="0"/>
        <w:spacing w:line="200" w:lineRule="exact"/>
        <w:rPr>
          <w:rFonts w:cs="Arial"/>
          <w:color w:val="000000" w:themeColor="text1"/>
          <w:szCs w:val="20"/>
        </w:rPr>
      </w:pPr>
    </w:p>
    <w:p w:rsidR="00522FDD" w:rsidRPr="009E207B" w:rsidRDefault="00954E8B" w:rsidP="00434970">
      <w:pPr>
        <w:widowControl w:val="0"/>
        <w:autoSpaceDE w:val="0"/>
        <w:autoSpaceDN w:val="0"/>
        <w:adjustRightInd w:val="0"/>
        <w:spacing w:line="708" w:lineRule="auto"/>
        <w:ind w:right="32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pacing w:val="1"/>
          <w:szCs w:val="20"/>
        </w:rPr>
        <w:t xml:space="preserve">Read and </w:t>
      </w:r>
      <w:r w:rsidR="00F33DB0">
        <w:rPr>
          <w:rFonts w:cs="Arial"/>
          <w:color w:val="000000" w:themeColor="text1"/>
          <w:spacing w:val="1"/>
          <w:szCs w:val="20"/>
        </w:rPr>
        <w:t>agreed</w:t>
      </w:r>
      <w:r>
        <w:rPr>
          <w:rFonts w:cs="Arial"/>
          <w:color w:val="000000" w:themeColor="text1"/>
          <w:spacing w:val="1"/>
          <w:szCs w:val="20"/>
        </w:rPr>
        <w:t xml:space="preserve"> on the </w:t>
      </w:r>
      <w:r w:rsidR="00522FDD" w:rsidRPr="009E207B">
        <w:rPr>
          <w:rFonts w:cs="Arial"/>
          <w:color w:val="000000" w:themeColor="text1"/>
          <w:szCs w:val="20"/>
        </w:rPr>
        <w:t>…</w:t>
      </w:r>
      <w:r w:rsidR="00522FDD" w:rsidRPr="009E207B">
        <w:rPr>
          <w:rFonts w:cs="Arial"/>
          <w:color w:val="000000" w:themeColor="text1"/>
          <w:spacing w:val="2"/>
          <w:szCs w:val="20"/>
        </w:rPr>
        <w:t>…</w:t>
      </w:r>
      <w:r w:rsidR="00522FDD" w:rsidRPr="009E207B">
        <w:rPr>
          <w:rFonts w:cs="Arial"/>
          <w:color w:val="000000" w:themeColor="text1"/>
          <w:szCs w:val="20"/>
        </w:rPr>
        <w:t>……</w:t>
      </w:r>
      <w:r w:rsidR="00522FDD" w:rsidRPr="009E207B">
        <w:rPr>
          <w:rFonts w:cs="Arial"/>
          <w:color w:val="000000" w:themeColor="text1"/>
          <w:spacing w:val="2"/>
          <w:szCs w:val="20"/>
        </w:rPr>
        <w:t>…</w:t>
      </w:r>
      <w:r w:rsidR="00522FDD" w:rsidRPr="009E207B">
        <w:rPr>
          <w:rFonts w:cs="Arial"/>
          <w:color w:val="000000" w:themeColor="text1"/>
          <w:szCs w:val="20"/>
        </w:rPr>
        <w:t>………</w:t>
      </w:r>
      <w:r w:rsidR="00CB33DE" w:rsidRPr="009E207B">
        <w:rPr>
          <w:rFonts w:cs="Arial"/>
          <w:color w:val="000000" w:themeColor="text1"/>
          <w:spacing w:val="2"/>
          <w:szCs w:val="20"/>
        </w:rPr>
        <w:t>…</w:t>
      </w:r>
      <w:r w:rsidR="00CB33DE" w:rsidRPr="009E207B">
        <w:rPr>
          <w:rFonts w:cs="Arial"/>
          <w:color w:val="000000" w:themeColor="text1"/>
          <w:szCs w:val="20"/>
        </w:rPr>
        <w:t>…..</w:t>
      </w:r>
      <w:r w:rsidR="00522FDD" w:rsidRPr="009E207B">
        <w:rPr>
          <w:rFonts w:cs="Arial"/>
          <w:color w:val="000000" w:themeColor="text1"/>
          <w:spacing w:val="-17"/>
          <w:szCs w:val="20"/>
        </w:rPr>
        <w:t xml:space="preserve"> </w:t>
      </w:r>
      <w:r w:rsidR="00522FDD" w:rsidRPr="009E207B">
        <w:rPr>
          <w:rFonts w:cs="Arial"/>
          <w:color w:val="000000" w:themeColor="text1"/>
          <w:spacing w:val="1"/>
          <w:szCs w:val="20"/>
        </w:rPr>
        <w:t>(</w:t>
      </w:r>
      <w:r w:rsidR="00522FDD" w:rsidRPr="009E207B">
        <w:rPr>
          <w:rFonts w:cs="Arial"/>
          <w:color w:val="000000" w:themeColor="text1"/>
          <w:szCs w:val="20"/>
        </w:rPr>
        <w:t>da</w:t>
      </w:r>
      <w:r w:rsidR="00522FDD" w:rsidRPr="009E207B">
        <w:rPr>
          <w:rFonts w:cs="Arial"/>
          <w:color w:val="000000" w:themeColor="text1"/>
          <w:spacing w:val="2"/>
          <w:szCs w:val="20"/>
        </w:rPr>
        <w:t>t</w:t>
      </w:r>
      <w:r>
        <w:rPr>
          <w:rFonts w:cs="Arial"/>
          <w:color w:val="000000" w:themeColor="text1"/>
          <w:spacing w:val="2"/>
          <w:szCs w:val="20"/>
        </w:rPr>
        <w:t>e</w:t>
      </w:r>
      <w:r w:rsidR="00522FDD" w:rsidRPr="009E207B">
        <w:rPr>
          <w:rFonts w:cs="Arial"/>
          <w:color w:val="000000" w:themeColor="text1"/>
          <w:spacing w:val="1"/>
          <w:szCs w:val="20"/>
        </w:rPr>
        <w:t>)</w:t>
      </w:r>
      <w:r w:rsidR="00522FDD" w:rsidRPr="009E207B">
        <w:rPr>
          <w:rFonts w:cs="Arial"/>
          <w:color w:val="000000" w:themeColor="text1"/>
          <w:szCs w:val="20"/>
        </w:rPr>
        <w:t xml:space="preserve">, </w:t>
      </w:r>
    </w:p>
    <w:p w:rsidR="004E711F" w:rsidRPr="00E31564" w:rsidRDefault="00954E8B" w:rsidP="00434970">
      <w:pPr>
        <w:widowControl w:val="0"/>
        <w:autoSpaceDE w:val="0"/>
        <w:autoSpaceDN w:val="0"/>
        <w:adjustRightInd w:val="0"/>
        <w:spacing w:line="708" w:lineRule="auto"/>
        <w:ind w:right="32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Signature</w:t>
      </w:r>
      <w:r w:rsidR="004E711F">
        <w:rPr>
          <w:rFonts w:cs="Arial"/>
          <w:color w:val="000000" w:themeColor="text1"/>
          <w:szCs w:val="20"/>
        </w:rPr>
        <w:t xml:space="preserve"> of the participant</w:t>
      </w:r>
      <w:r w:rsidR="000B6791">
        <w:rPr>
          <w:rFonts w:cs="Arial"/>
          <w:color w:val="000000" w:themeColor="text1"/>
          <w:szCs w:val="20"/>
        </w:rPr>
        <w:t xml:space="preserve"> ……………………….</w:t>
      </w:r>
    </w:p>
    <w:p w:rsidR="004B2E2A" w:rsidRPr="000D2D2F" w:rsidRDefault="00434970" w:rsidP="00434970">
      <w:pPr>
        <w:widowControl w:val="0"/>
        <w:autoSpaceDE w:val="0"/>
        <w:autoSpaceDN w:val="0"/>
        <w:adjustRightInd w:val="0"/>
        <w:spacing w:line="708" w:lineRule="auto"/>
        <w:ind w:right="32"/>
        <w:rPr>
          <w:rFonts w:cs="Arial"/>
          <w:color w:val="000000" w:themeColor="text1"/>
          <w:szCs w:val="20"/>
        </w:rPr>
      </w:pPr>
      <w:r w:rsidRPr="000D2D2F">
        <w:rPr>
          <w:rFonts w:cs="Arial"/>
          <w:color w:val="000000" w:themeColor="text1"/>
          <w:szCs w:val="20"/>
        </w:rPr>
        <w:t xml:space="preserve">Name of the responsible researcher: </w:t>
      </w:r>
      <w:r w:rsidR="00366160" w:rsidRPr="000D2D2F">
        <w:rPr>
          <w:rFonts w:cs="Arial"/>
          <w:color w:val="000000" w:themeColor="text1"/>
          <w:szCs w:val="20"/>
        </w:rPr>
        <w:t>…………………………</w:t>
      </w:r>
    </w:p>
    <w:sectPr w:rsidR="004B2E2A" w:rsidRPr="000D2D2F" w:rsidSect="00522FDD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823" w:right="2308" w:bottom="2495" w:left="1202" w:header="2325" w:footer="6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E6D" w:rsidRDefault="00162E6D" w:rsidP="00F312C5">
      <w:pPr>
        <w:spacing w:line="240" w:lineRule="auto"/>
      </w:pPr>
      <w:r>
        <w:separator/>
      </w:r>
    </w:p>
  </w:endnote>
  <w:endnote w:type="continuationSeparator" w:id="0">
    <w:p w:rsidR="00162E6D" w:rsidRDefault="00162E6D" w:rsidP="00F312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V Bol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D9D" w:rsidRDefault="003545F8">
    <w:pPr>
      <w:pStyle w:val="Footer"/>
    </w:pPr>
    <w:r>
      <w:rPr>
        <w:noProof/>
        <w:lang w:val="en-US"/>
      </w:rPr>
      <w:drawing>
        <wp:anchor distT="0" distB="0" distL="114300" distR="114300" simplePos="0" relativeHeight="251678720" behindDoc="0" locked="0" layoutInCell="1" allowOverlap="1" wp14:anchorId="334273F5" wp14:editId="17675E37">
          <wp:simplePos x="0" y="0"/>
          <wp:positionH relativeFrom="page">
            <wp:posOffset>381635</wp:posOffset>
          </wp:positionH>
          <wp:positionV relativeFrom="page">
            <wp:posOffset>9152255</wp:posOffset>
          </wp:positionV>
          <wp:extent cx="1908000" cy="1526400"/>
          <wp:effectExtent l="0" t="0" r="0" b="0"/>
          <wp:wrapNone/>
          <wp:docPr id="1" name="Logo 300 p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_UGent_NL_RGB_300_kleu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000" cy="152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2D9D" w:rsidRPr="008B2D9D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962025" wp14:editId="615C262C">
              <wp:simplePos x="0" y="0"/>
              <wp:positionH relativeFrom="page">
                <wp:posOffset>10795</wp:posOffset>
              </wp:positionH>
              <wp:positionV relativeFrom="page">
                <wp:posOffset>9097645</wp:posOffset>
              </wp:positionV>
              <wp:extent cx="7534275" cy="1228725"/>
              <wp:effectExtent l="0" t="0" r="28575" b="28575"/>
              <wp:wrapNone/>
              <wp:docPr id="8" name="Rechthoek 8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12287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7BADBAEA" id="Rechthoek 8" o:spid="_x0000_s1026" style="position:absolute;margin-left:.85pt;margin-top:716.35pt;width:593.25pt;height:96.75pt;z-index:25166336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" filled="f" strokecolor="red" strokeweight="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2C5" w:rsidRDefault="000B0479">
    <w:pPr>
      <w:pStyle w:val="Footer"/>
    </w:pPr>
    <w:r>
      <w:rPr>
        <w:noProof/>
        <w:lang w:val="en-US"/>
      </w:rPr>
      <w:drawing>
        <wp:anchor distT="0" distB="0" distL="114300" distR="114300" simplePos="0" relativeHeight="251675648" behindDoc="0" locked="0" layoutInCell="1" allowOverlap="1" wp14:anchorId="3FEA0804" wp14:editId="1042530E">
          <wp:simplePos x="0" y="0"/>
          <wp:positionH relativeFrom="page">
            <wp:posOffset>381635</wp:posOffset>
          </wp:positionH>
          <wp:positionV relativeFrom="page">
            <wp:posOffset>9152255</wp:posOffset>
          </wp:positionV>
          <wp:extent cx="1908000" cy="1526400"/>
          <wp:effectExtent l="0" t="0" r="0" b="0"/>
          <wp:wrapNone/>
          <wp:docPr id="17" name="Logo 300 p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_UGent_NL_RGB_300_kleu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000" cy="152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12C5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78EC24" wp14:editId="490819CA">
              <wp:simplePos x="0" y="0"/>
              <wp:positionH relativeFrom="page">
                <wp:posOffset>0</wp:posOffset>
              </wp:positionH>
              <wp:positionV relativeFrom="page">
                <wp:posOffset>9086850</wp:posOffset>
              </wp:positionV>
              <wp:extent cx="7534275" cy="1228725"/>
              <wp:effectExtent l="0" t="0" r="0" b="0"/>
              <wp:wrapNone/>
              <wp:docPr id="2" name="Rechthoek 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12287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7543BF36" id="Rechthoek 2" o:spid="_x0000_s1026" style="position:absolute;margin-left:0;margin-top:715.5pt;width:593.25pt;height:96.75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" filled="f" strokecolor="red" strokeweight="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E6D" w:rsidRDefault="00162E6D" w:rsidP="00F312C5">
      <w:pPr>
        <w:spacing w:line="240" w:lineRule="auto"/>
      </w:pPr>
      <w:r>
        <w:separator/>
      </w:r>
    </w:p>
  </w:footnote>
  <w:footnote w:type="continuationSeparator" w:id="0">
    <w:p w:rsidR="00162E6D" w:rsidRDefault="00162E6D" w:rsidP="00F312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0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2404"/>
      <w:gridCol w:w="2404"/>
      <w:gridCol w:w="5290"/>
    </w:tblGrid>
    <w:tr w:rsidR="004B2E2A" w:rsidTr="004B2E2A">
      <w:trPr>
        <w:trHeight w:hRule="exact" w:val="601"/>
      </w:trPr>
      <w:tc>
        <w:tcPr>
          <w:tcW w:w="2404" w:type="dxa"/>
        </w:tcPr>
        <w:p w:rsidR="004B2E2A" w:rsidRDefault="004B2E2A" w:rsidP="004B2E2A">
          <w:pPr>
            <w:pStyle w:val="Referenceheading"/>
            <w:framePr w:hSpace="0" w:wrap="auto" w:vAnchor="margin" w:yAlign="inline"/>
            <w:suppressOverlap w:val="0"/>
          </w:pPr>
          <w:r>
            <w:t>datum</w:t>
          </w:r>
        </w:p>
        <w:p w:rsidR="004B2E2A" w:rsidRPr="001C597D" w:rsidRDefault="004B2E2A" w:rsidP="004B2E2A">
          <w:r w:rsidRPr="000B2511">
            <w:fldChar w:fldCharType="begin"/>
          </w:r>
          <w:r w:rsidRPr="000B2511">
            <w:instrText xml:space="preserve"> REF b_date \h </w:instrText>
          </w:r>
          <w:r w:rsidRPr="000B2511">
            <w:fldChar w:fldCharType="separate"/>
          </w:r>
          <w:r w:rsidR="00F07005">
            <w:rPr>
              <w:b/>
              <w:bCs/>
              <w:lang w:val="en-US"/>
            </w:rPr>
            <w:t>Error! Reference source not found.</w:t>
          </w:r>
          <w:r w:rsidRPr="000B2511">
            <w:fldChar w:fldCharType="end"/>
          </w:r>
        </w:p>
      </w:tc>
      <w:tc>
        <w:tcPr>
          <w:tcW w:w="2404" w:type="dxa"/>
        </w:tcPr>
        <w:p w:rsidR="004B2E2A" w:rsidRDefault="004B2E2A" w:rsidP="004B2E2A">
          <w:pPr>
            <w:pStyle w:val="Referenceheading"/>
            <w:framePr w:hSpace="0" w:wrap="auto" w:vAnchor="margin" w:yAlign="inline"/>
            <w:suppressOverlap w:val="0"/>
          </w:pPr>
          <w:r>
            <w:t>pagina</w:t>
          </w:r>
        </w:p>
        <w:p w:rsidR="004B2E2A" w:rsidRPr="00654107" w:rsidRDefault="004B2E2A" w:rsidP="004B2E2A">
          <w:r w:rsidRPr="000B2511">
            <w:fldChar w:fldCharType="begin"/>
          </w:r>
          <w:r w:rsidRPr="000B2511">
            <w:instrText xml:space="preserve"> PAGE  \* Arabic  \* MERGEFORMAT </w:instrText>
          </w:r>
          <w:r w:rsidRPr="000B2511">
            <w:fldChar w:fldCharType="separate"/>
          </w:r>
          <w:r w:rsidR="002E5BA5">
            <w:rPr>
              <w:noProof/>
            </w:rPr>
            <w:t>2</w:t>
          </w:r>
          <w:r w:rsidRPr="000B2511">
            <w:fldChar w:fldCharType="end"/>
          </w:r>
          <w:r w:rsidRPr="000B2511">
            <w:t>/</w:t>
          </w:r>
          <w:fldSimple w:instr=" NUMPAGES  \* Arabic  \* MERGEFORMAT ">
            <w:r w:rsidR="00F07005">
              <w:rPr>
                <w:noProof/>
              </w:rPr>
              <w:t>1</w:t>
            </w:r>
          </w:fldSimple>
        </w:p>
      </w:tc>
      <w:tc>
        <w:tcPr>
          <w:tcW w:w="5290" w:type="dxa"/>
        </w:tcPr>
        <w:p w:rsidR="004B2E2A" w:rsidRDefault="004B2E2A" w:rsidP="004B2E2A">
          <w:pPr>
            <w:pStyle w:val="Referenceheading"/>
            <w:framePr w:hSpace="0" w:wrap="auto" w:vAnchor="margin" w:yAlign="inline"/>
            <w:suppressOverlap w:val="0"/>
          </w:pPr>
          <w:r>
            <w:t>ons kenmerk</w:t>
          </w:r>
        </w:p>
        <w:p w:rsidR="004B2E2A" w:rsidRDefault="004B2E2A" w:rsidP="00AE7738">
          <w:r w:rsidRPr="00AE7738">
            <w:fldChar w:fldCharType="begin"/>
          </w:r>
          <w:r w:rsidRPr="00AE7738">
            <w:instrText xml:space="preserve"> REF b_reference \h </w:instrText>
          </w:r>
          <w:r w:rsidR="00AE7738" w:rsidRPr="00AE7738">
            <w:instrText xml:space="preserve"> \* MERGEFORMAT </w:instrText>
          </w:r>
          <w:r w:rsidRPr="00AE7738">
            <w:fldChar w:fldCharType="separate"/>
          </w:r>
          <w:r w:rsidR="00F07005">
            <w:rPr>
              <w:b/>
              <w:bCs/>
              <w:lang w:val="en-US"/>
            </w:rPr>
            <w:t>Error! Reference source not found.</w:t>
          </w:r>
          <w:r w:rsidRPr="00AE7738">
            <w:fldChar w:fldCharType="end"/>
          </w:r>
        </w:p>
      </w:tc>
    </w:tr>
  </w:tbl>
  <w:p w:rsidR="00231A49" w:rsidRDefault="00E20666">
    <w:pPr>
      <w:pStyle w:val="Header"/>
    </w:pPr>
    <w:r>
      <w:rPr>
        <w:noProof/>
        <w:lang w:val="en-US"/>
      </w:rPr>
      <w:drawing>
        <wp:anchor distT="0" distB="0" distL="114300" distR="114300" simplePos="0" relativeHeight="251691008" behindDoc="0" locked="0" layoutInCell="1" allowOverlap="1" wp14:anchorId="474262A3" wp14:editId="58CEE792">
          <wp:simplePos x="0" y="0"/>
          <wp:positionH relativeFrom="page">
            <wp:posOffset>381635</wp:posOffset>
          </wp:positionH>
          <wp:positionV relativeFrom="page">
            <wp:posOffset>0</wp:posOffset>
          </wp:positionV>
          <wp:extent cx="3808800" cy="1144800"/>
          <wp:effectExtent l="0" t="0" r="0" b="0"/>
          <wp:wrapNone/>
          <wp:docPr id="14" name="Afbeelding 14" descr="C:\Users\rbodd\AppData\Local\Microsoft\Windows\INetCache\Content.Word\icoon_UGent_PP_NL_RGB_2400_kleu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bodd\AppData\Local\Microsoft\Windows\INetCache\Content.Word\icoon_UGent_PP_NL_RGB_2400_kleu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8800" cy="114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14F0">
      <w:rPr>
        <w:noProof/>
        <w:lang w:val="en-US"/>
      </w:rPr>
      <w:drawing>
        <wp:anchor distT="0" distB="0" distL="114300" distR="114300" simplePos="0" relativeHeight="251681792" behindDoc="0" locked="0" layoutInCell="1" allowOverlap="1" wp14:anchorId="1496BC82" wp14:editId="75CA935A">
          <wp:simplePos x="0" y="0"/>
          <wp:positionH relativeFrom="page">
            <wp:posOffset>382270</wp:posOffset>
          </wp:positionH>
          <wp:positionV relativeFrom="page">
            <wp:posOffset>0</wp:posOffset>
          </wp:positionV>
          <wp:extent cx="4197600" cy="1144800"/>
          <wp:effectExtent l="0" t="0" r="0" b="0"/>
          <wp:wrapNone/>
          <wp:docPr id="5" name="Logo BW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coon_UGent_BW_NL_RGB_300_kleur_stationar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7600" cy="114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58EC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783D283" wp14:editId="172FDE4F">
              <wp:simplePos x="0" y="0"/>
              <wp:positionH relativeFrom="page">
                <wp:posOffset>4965065</wp:posOffset>
              </wp:positionH>
              <wp:positionV relativeFrom="page">
                <wp:posOffset>381635</wp:posOffset>
              </wp:positionV>
              <wp:extent cx="2214000" cy="635760"/>
              <wp:effectExtent l="0" t="0" r="15240" b="12065"/>
              <wp:wrapNone/>
              <wp:docPr id="12" name="Tekstva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4000" cy="63576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58EC" w:rsidRPr="00654107" w:rsidRDefault="00654107" w:rsidP="00654107">
                          <w:pPr>
                            <w:pStyle w:val="CompanynameL2"/>
                          </w:pPr>
                          <w:r>
                            <w:rPr>
                              <w:b/>
                              <w:u w:val="single"/>
                            </w:rPr>
                            <w:fldChar w:fldCharType="begin"/>
                          </w:r>
                          <w:r>
                            <w:instrText xml:space="preserve"> REF b_name_L1 \h  \* MERGEFORMAT </w:instrText>
                          </w:r>
                          <w:r>
                            <w:rPr>
                              <w:b/>
                              <w:u w:val="single"/>
                            </w:rPr>
                            <w:fldChar w:fldCharType="separate"/>
                          </w:r>
                          <w:r w:rsidR="00F07005">
                            <w:rPr>
                              <w:b/>
                              <w:bCs/>
                              <w:lang w:val="en-US"/>
                            </w:rPr>
                            <w:t>Error! Reference source not found.</w:t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 REF b_name_L2 \h </w:instrText>
                          </w:r>
                          <w:r>
                            <w:fldChar w:fldCharType="separate"/>
                          </w:r>
                          <w:r w:rsidR="00F07005">
                            <w:rPr>
                              <w:b/>
                              <w:bCs/>
                              <w:lang w:val="en-US"/>
                            </w:rPr>
                            <w:t>Error! Reference source not found.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83D283" id="_x0000_t202" coordsize="21600,21600" o:spt="202" path="m,l,21600r21600,l21600,xe">
              <v:stroke joinstyle="miter"/>
              <v:path gradientshapeok="t" o:connecttype="rect"/>
            </v:shapetype>
            <v:shape id="Tekstvak 12" o:spid="_x0000_s1026" type="#_x0000_t202" style="position:absolute;margin-left:390.95pt;margin-top:30.05pt;width:174.35pt;height:5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" filled="f" stroked="f" strokeweight=".25pt">
              <v:textbox inset="0,0,0,0">
                <w:txbxContent>
                  <w:p w:rsidR="007F58EC" w:rsidRPr="00654107" w:rsidRDefault="00654107" w:rsidP="00654107">
                    <w:pPr>
                      <w:pStyle w:val="CompanynameL2"/>
                    </w:pPr>
                    <w:r>
                      <w:rPr>
                        <w:b/>
                        <w:u w:val="single"/>
                      </w:rPr>
                      <w:fldChar w:fldCharType="begin"/>
                    </w:r>
                    <w:r>
                      <w:instrText xml:space="preserve"> REF b_name_L1 \h  \* MERGEFORMAT </w:instrText>
                    </w:r>
                    <w:r>
                      <w:rPr>
                        <w:b/>
                        <w:u w:val="single"/>
                      </w:rPr>
                      <w:fldChar w:fldCharType="separate"/>
                    </w:r>
                    <w:r w:rsidR="00F07005">
                      <w:rPr>
                        <w:b/>
                        <w:bCs/>
                        <w:lang w:val="en-US"/>
                      </w:rPr>
                      <w:t>Error! Reference source not found.</w:t>
                    </w:r>
                    <w:r>
                      <w:fldChar w:fldCharType="end"/>
                    </w:r>
                    <w:r>
                      <w:fldChar w:fldCharType="begin"/>
                    </w:r>
                    <w:r>
                      <w:instrText xml:space="preserve"> REF b_name_L2 \h </w:instrText>
                    </w:r>
                    <w:r>
                      <w:fldChar w:fldCharType="separate"/>
                    </w:r>
                    <w:r w:rsidR="00F07005">
                      <w:rPr>
                        <w:b/>
                        <w:bCs/>
                        <w:lang w:val="en-US"/>
                      </w:rPr>
                      <w:t>Error! Reference source not found.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31A49" w:rsidRPr="008B2D9D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27033C6" wp14:editId="457EF9D0">
              <wp:simplePos x="0" y="0"/>
              <wp:positionH relativeFrom="page">
                <wp:posOffset>0</wp:posOffset>
              </wp:positionH>
              <wp:positionV relativeFrom="page">
                <wp:posOffset>1522730</wp:posOffset>
              </wp:positionV>
              <wp:extent cx="7560000" cy="763200"/>
              <wp:effectExtent l="0" t="0" r="22225" b="18415"/>
              <wp:wrapNone/>
              <wp:docPr id="10" name="Rechthoek 10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763200"/>
                      </a:xfrm>
                      <a:prstGeom prst="rect">
                        <a:avLst/>
                      </a:prstGeom>
                      <a:noFill/>
                      <a:ln w="3175" cap="flat" cmpd="sng" algn="ctr">
                        <a:solidFill>
                          <a:srgbClr val="FF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71631076" id="Rechthoek 10" o:spid="_x0000_s1026" style="position:absolute;margin-left:0;margin-top:119.9pt;width:595.3pt;height:60.1pt;z-index:25166643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" filled="f" strokecolor="red" strokeweight=".2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2C5" w:rsidRDefault="00522FD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FE89E0" wp14:editId="36740DB2">
              <wp:simplePos x="0" y="0"/>
              <wp:positionH relativeFrom="page">
                <wp:posOffset>4390913</wp:posOffset>
              </wp:positionH>
              <wp:positionV relativeFrom="page">
                <wp:posOffset>340958</wp:posOffset>
              </wp:positionV>
              <wp:extent cx="2214000" cy="638280"/>
              <wp:effectExtent l="0" t="0" r="15240" b="9525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4000" cy="63828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051B" w:rsidRDefault="00FA051B" w:rsidP="00FA051B">
                          <w:pPr>
                            <w:pStyle w:val="CompanynameL2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FE89E0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7" type="#_x0000_t202" style="position:absolute;margin-left:345.75pt;margin-top:26.85pt;width:174.3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" filled="f" stroked="f" strokeweight=".25pt">
              <v:textbox inset="0,0,0,0">
                <w:txbxContent>
                  <w:p w:rsidR="00FA051B" w:rsidRDefault="00FA051B" w:rsidP="00FA051B">
                    <w:pPr>
                      <w:pStyle w:val="CompanynameL2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32BF1">
      <w:rPr>
        <w:noProof/>
        <w:lang w:val="en-US"/>
      </w:rPr>
      <w:drawing>
        <wp:anchor distT="0" distB="0" distL="114300" distR="114300" simplePos="0" relativeHeight="251689984" behindDoc="0" locked="0" layoutInCell="1" allowOverlap="1" wp14:anchorId="27315435">
          <wp:simplePos x="0" y="0"/>
          <wp:positionH relativeFrom="page">
            <wp:posOffset>381635</wp:posOffset>
          </wp:positionH>
          <wp:positionV relativeFrom="page">
            <wp:posOffset>0</wp:posOffset>
          </wp:positionV>
          <wp:extent cx="3810000" cy="1143000"/>
          <wp:effectExtent l="0" t="0" r="0" b="0"/>
          <wp:wrapNone/>
          <wp:docPr id="4" name="Picture 1" descr="icoon_UGent_PP_NL_RGB_2400_kleu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on_UGent_PP_NL_RGB_2400_kleu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5F9A">
      <w:rPr>
        <w:noProof/>
        <w:lang w:val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A783026" wp14:editId="443D8E99">
              <wp:simplePos x="0" y="0"/>
              <wp:positionH relativeFrom="page">
                <wp:posOffset>763270</wp:posOffset>
              </wp:positionH>
              <wp:positionV relativeFrom="page">
                <wp:posOffset>1139825</wp:posOffset>
              </wp:positionV>
              <wp:extent cx="7534440" cy="498600"/>
              <wp:effectExtent l="0" t="0" r="0" b="0"/>
              <wp:wrapNone/>
              <wp:docPr id="6" name="Rechthoek 6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440" cy="49860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95AB3F4" id="Rechthoek 6" o:spid="_x0000_s1026" style="position:absolute;margin-left:60.1pt;margin-top:89.75pt;width:593.25pt;height:39.25pt;z-index:25168384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" filled="f" strokecolor="red" strokeweight=".25pt">
              <w10:wrap anchorx="page" anchory="page"/>
            </v:rect>
          </w:pict>
        </mc:Fallback>
      </mc:AlternateContent>
    </w:r>
    <w:r w:rsidR="00131343">
      <w:rPr>
        <w:noProof/>
        <w:lang w:val="en-US"/>
      </w:rPr>
      <w:drawing>
        <wp:anchor distT="0" distB="0" distL="114300" distR="114300" simplePos="0" relativeHeight="251679744" behindDoc="0" locked="0" layoutInCell="1" allowOverlap="1" wp14:anchorId="38D441CD" wp14:editId="0CE3F931">
          <wp:simplePos x="0" y="0"/>
          <wp:positionH relativeFrom="page">
            <wp:posOffset>381635</wp:posOffset>
          </wp:positionH>
          <wp:positionV relativeFrom="page">
            <wp:posOffset>0</wp:posOffset>
          </wp:positionV>
          <wp:extent cx="4197600" cy="1144800"/>
          <wp:effectExtent l="0" t="0" r="0" b="0"/>
          <wp:wrapNone/>
          <wp:docPr id="7" name="Logo BW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coon_UGent_BW_NL_RGB_300_kleur_stationar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7600" cy="114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uild" w:val="12"/>
    <w:docVar w:name="Date" w:val="21-9-2016"/>
    <w:docVar w:name="Developer" w:val="Hans Gouman"/>
    <w:docVar w:name="History" w:val="B12 - facultary version_x000d__x000a_B11 - addressing 7.7 mm higher_x000d__x000a_B10 - wider column sender data _x000d__x000a_B9 - comments UG_x000d__x000a_B8 - field label 'Straatnaam' changed; language 'NL (België)' in Normal style_x000d__x000a_B7 - comments LB_x000d__x000a_B6 - company level 1 underlined_x000d__x000a_B4-5 - logos replaced by RGB versions_x000d__x000a_B3 - page# 1st page moved to header text box_x000d__x000a_B2 - 1st RC_x000d__x000a_B1 - creation"/>
    <w:docVar w:name="License" w:val="Developed by 12 Dozijn"/>
    <w:docVar w:name="Status" w:val="Final"/>
    <w:docVar w:name="Version" w:val="1.2"/>
  </w:docVars>
  <w:rsids>
    <w:rsidRoot w:val="00931620"/>
    <w:rsid w:val="00011EF8"/>
    <w:rsid w:val="000519D2"/>
    <w:rsid w:val="000554BC"/>
    <w:rsid w:val="00055666"/>
    <w:rsid w:val="00072C25"/>
    <w:rsid w:val="000B0479"/>
    <w:rsid w:val="000B2511"/>
    <w:rsid w:val="000B43CE"/>
    <w:rsid w:val="000B6791"/>
    <w:rsid w:val="000D2D2F"/>
    <w:rsid w:val="000F506F"/>
    <w:rsid w:val="0011688E"/>
    <w:rsid w:val="00131343"/>
    <w:rsid w:val="00162E6D"/>
    <w:rsid w:val="00174299"/>
    <w:rsid w:val="001A14DA"/>
    <w:rsid w:val="001C597D"/>
    <w:rsid w:val="001F53D8"/>
    <w:rsid w:val="002001B2"/>
    <w:rsid w:val="00221E0D"/>
    <w:rsid w:val="00231A49"/>
    <w:rsid w:val="00234F7A"/>
    <w:rsid w:val="002367A4"/>
    <w:rsid w:val="002514F0"/>
    <w:rsid w:val="002717FC"/>
    <w:rsid w:val="0027328A"/>
    <w:rsid w:val="0027552F"/>
    <w:rsid w:val="00284AD7"/>
    <w:rsid w:val="00293F09"/>
    <w:rsid w:val="0029470E"/>
    <w:rsid w:val="002A0367"/>
    <w:rsid w:val="002C2E7B"/>
    <w:rsid w:val="002C5DFA"/>
    <w:rsid w:val="002E5BA5"/>
    <w:rsid w:val="002F025B"/>
    <w:rsid w:val="002F065D"/>
    <w:rsid w:val="002F7B07"/>
    <w:rsid w:val="00302F0F"/>
    <w:rsid w:val="003248F5"/>
    <w:rsid w:val="003332DD"/>
    <w:rsid w:val="0033799F"/>
    <w:rsid w:val="003545F8"/>
    <w:rsid w:val="00366160"/>
    <w:rsid w:val="003B0DD0"/>
    <w:rsid w:val="003C10F9"/>
    <w:rsid w:val="003D36AA"/>
    <w:rsid w:val="004170BD"/>
    <w:rsid w:val="00434970"/>
    <w:rsid w:val="00445404"/>
    <w:rsid w:val="0045158D"/>
    <w:rsid w:val="00475423"/>
    <w:rsid w:val="004A7E18"/>
    <w:rsid w:val="004B2E2A"/>
    <w:rsid w:val="004B3064"/>
    <w:rsid w:val="004D6FA8"/>
    <w:rsid w:val="004E711F"/>
    <w:rsid w:val="004F3452"/>
    <w:rsid w:val="00501B84"/>
    <w:rsid w:val="00514546"/>
    <w:rsid w:val="005148F6"/>
    <w:rsid w:val="00522FDD"/>
    <w:rsid w:val="005314EE"/>
    <w:rsid w:val="00536320"/>
    <w:rsid w:val="005660AA"/>
    <w:rsid w:val="00585036"/>
    <w:rsid w:val="005A1F98"/>
    <w:rsid w:val="005A5760"/>
    <w:rsid w:val="006078DF"/>
    <w:rsid w:val="00654107"/>
    <w:rsid w:val="0066436C"/>
    <w:rsid w:val="0066464B"/>
    <w:rsid w:val="006947F5"/>
    <w:rsid w:val="006A7148"/>
    <w:rsid w:val="006B14AB"/>
    <w:rsid w:val="006C4FB8"/>
    <w:rsid w:val="006E5535"/>
    <w:rsid w:val="006F21A2"/>
    <w:rsid w:val="00712465"/>
    <w:rsid w:val="00725A3E"/>
    <w:rsid w:val="007301B1"/>
    <w:rsid w:val="007338C9"/>
    <w:rsid w:val="007470E3"/>
    <w:rsid w:val="007A6102"/>
    <w:rsid w:val="007B312A"/>
    <w:rsid w:val="007F0A8D"/>
    <w:rsid w:val="007F58EC"/>
    <w:rsid w:val="008066D0"/>
    <w:rsid w:val="00823526"/>
    <w:rsid w:val="0083607D"/>
    <w:rsid w:val="008730D9"/>
    <w:rsid w:val="008750F8"/>
    <w:rsid w:val="008A5F9A"/>
    <w:rsid w:val="008B2D9D"/>
    <w:rsid w:val="0091121A"/>
    <w:rsid w:val="0091485D"/>
    <w:rsid w:val="00931620"/>
    <w:rsid w:val="00954E8B"/>
    <w:rsid w:val="00970762"/>
    <w:rsid w:val="009778FF"/>
    <w:rsid w:val="009923F9"/>
    <w:rsid w:val="009A3AC7"/>
    <w:rsid w:val="009B5D22"/>
    <w:rsid w:val="009B6E03"/>
    <w:rsid w:val="009C09D6"/>
    <w:rsid w:val="009C3738"/>
    <w:rsid w:val="009E207B"/>
    <w:rsid w:val="00A12207"/>
    <w:rsid w:val="00A27BF4"/>
    <w:rsid w:val="00A4289D"/>
    <w:rsid w:val="00A541D2"/>
    <w:rsid w:val="00AC0A03"/>
    <w:rsid w:val="00AE7738"/>
    <w:rsid w:val="00AF2981"/>
    <w:rsid w:val="00B476FE"/>
    <w:rsid w:val="00B66144"/>
    <w:rsid w:val="00BA6CD9"/>
    <w:rsid w:val="00BF746A"/>
    <w:rsid w:val="00C06459"/>
    <w:rsid w:val="00C33278"/>
    <w:rsid w:val="00C63CE0"/>
    <w:rsid w:val="00C75903"/>
    <w:rsid w:val="00C86ABC"/>
    <w:rsid w:val="00CB33DE"/>
    <w:rsid w:val="00CC322F"/>
    <w:rsid w:val="00CD307A"/>
    <w:rsid w:val="00CF0604"/>
    <w:rsid w:val="00D044AF"/>
    <w:rsid w:val="00D43209"/>
    <w:rsid w:val="00D52F9E"/>
    <w:rsid w:val="00D77DD2"/>
    <w:rsid w:val="00DC7C45"/>
    <w:rsid w:val="00DF14B9"/>
    <w:rsid w:val="00E1192C"/>
    <w:rsid w:val="00E12766"/>
    <w:rsid w:val="00E20666"/>
    <w:rsid w:val="00E26FE1"/>
    <w:rsid w:val="00E31564"/>
    <w:rsid w:val="00E640A4"/>
    <w:rsid w:val="00E67941"/>
    <w:rsid w:val="00E86B91"/>
    <w:rsid w:val="00E97FC9"/>
    <w:rsid w:val="00EA34D6"/>
    <w:rsid w:val="00EA49F4"/>
    <w:rsid w:val="00EB3F05"/>
    <w:rsid w:val="00EB5095"/>
    <w:rsid w:val="00ED07F0"/>
    <w:rsid w:val="00ED74A0"/>
    <w:rsid w:val="00F07005"/>
    <w:rsid w:val="00F312C5"/>
    <w:rsid w:val="00F31BD5"/>
    <w:rsid w:val="00F32BF1"/>
    <w:rsid w:val="00F33883"/>
    <w:rsid w:val="00F33DB0"/>
    <w:rsid w:val="00F54ED9"/>
    <w:rsid w:val="00F908B9"/>
    <w:rsid w:val="00FA051B"/>
    <w:rsid w:val="00FB3665"/>
    <w:rsid w:val="00FB69E5"/>
    <w:rsid w:val="00FF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64B"/>
    <w:pPr>
      <w:spacing w:after="0" w:line="260" w:lineRule="atLeast"/>
    </w:pPr>
    <w:rPr>
      <w:rFonts w:ascii="Arial" w:hAnsi="Arial"/>
      <w:sz w:val="20"/>
      <w:lang w:val="nl-BE"/>
    </w:rPr>
  </w:style>
  <w:style w:type="paragraph" w:styleId="Heading2">
    <w:name w:val="heading 2"/>
    <w:basedOn w:val="Normal"/>
    <w:next w:val="Normal"/>
    <w:link w:val="Heading2Char"/>
    <w:qFormat/>
    <w:rsid w:val="00E67941"/>
    <w:pPr>
      <w:keepNext/>
      <w:spacing w:line="260" w:lineRule="exact"/>
      <w:jc w:val="center"/>
      <w:outlineLvl w:val="1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L2">
    <w:name w:val="_Company name L2"/>
    <w:basedOn w:val="Normal"/>
    <w:uiPriority w:val="20"/>
    <w:rsid w:val="00FA051B"/>
    <w:pPr>
      <w:spacing w:line="240" w:lineRule="exact"/>
    </w:pPr>
    <w:rPr>
      <w:caps/>
      <w:color w:val="1E64C8"/>
      <w:sz w:val="18"/>
    </w:rPr>
  </w:style>
  <w:style w:type="paragraph" w:styleId="Header">
    <w:name w:val="header"/>
    <w:basedOn w:val="Normal"/>
    <w:link w:val="HeaderChar"/>
    <w:uiPriority w:val="99"/>
    <w:unhideWhenUsed/>
    <w:rsid w:val="00F312C5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2C5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312C5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2C5"/>
    <w:rPr>
      <w:rFonts w:ascii="Arial" w:hAnsi="Arial"/>
      <w:sz w:val="20"/>
    </w:rPr>
  </w:style>
  <w:style w:type="paragraph" w:customStyle="1" w:styleId="CompanynameL1">
    <w:name w:val="_Company name L1"/>
    <w:basedOn w:val="CompanynameL2"/>
    <w:uiPriority w:val="20"/>
    <w:rsid w:val="001A14DA"/>
    <w:rPr>
      <w:b/>
      <w:u w:val="single"/>
    </w:rPr>
  </w:style>
  <w:style w:type="table" w:styleId="TableGrid">
    <w:name w:val="Table Grid"/>
    <w:basedOn w:val="TableNormal"/>
    <w:uiPriority w:val="39"/>
    <w:rsid w:val="00E6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heading">
    <w:name w:val="_Reference heading"/>
    <w:basedOn w:val="Normal"/>
    <w:next w:val="Normal"/>
    <w:uiPriority w:val="22"/>
    <w:rsid w:val="001C597D"/>
    <w:pPr>
      <w:framePr w:hSpace="142" w:wrap="around" w:vAnchor="page" w:hAnchor="text" w:y="1804"/>
      <w:suppressOverlap/>
    </w:pPr>
    <w:rPr>
      <w:caps/>
      <w:color w:val="1E64C8"/>
      <w:sz w:val="16"/>
    </w:rPr>
  </w:style>
  <w:style w:type="character" w:styleId="PlaceholderText">
    <w:name w:val="Placeholder Text"/>
    <w:basedOn w:val="DefaultParagraphFont"/>
    <w:uiPriority w:val="99"/>
    <w:semiHidden/>
    <w:rsid w:val="005A5760"/>
    <w:rPr>
      <w:color w:val="808080"/>
    </w:rPr>
  </w:style>
  <w:style w:type="paragraph" w:customStyle="1" w:styleId="Subject">
    <w:name w:val="_Subject"/>
    <w:basedOn w:val="Normal"/>
    <w:next w:val="Normal"/>
    <w:uiPriority w:val="19"/>
    <w:qFormat/>
    <w:rsid w:val="004D6FA8"/>
    <w:pPr>
      <w:spacing w:after="520" w:line="260" w:lineRule="exact"/>
    </w:pPr>
    <w:rPr>
      <w:b/>
    </w:rPr>
  </w:style>
  <w:style w:type="paragraph" w:customStyle="1" w:styleId="Addressing">
    <w:name w:val="_Addressing"/>
    <w:basedOn w:val="Normal"/>
    <w:uiPriority w:val="21"/>
    <w:qFormat/>
    <w:rsid w:val="00A12207"/>
    <w:pPr>
      <w:framePr w:hSpace="142" w:wrap="around" w:vAnchor="page" w:hAnchor="text" w:y="1804"/>
      <w:tabs>
        <w:tab w:val="left" w:pos="284"/>
      </w:tabs>
      <w:spacing w:line="260" w:lineRule="exact"/>
      <w:suppressOverlap/>
    </w:pPr>
    <w:rPr>
      <w:sz w:val="18"/>
    </w:rPr>
  </w:style>
  <w:style w:type="paragraph" w:customStyle="1" w:styleId="Hiddentext">
    <w:name w:val="_Hidden text"/>
    <w:basedOn w:val="Normal"/>
    <w:next w:val="Normal"/>
    <w:uiPriority w:val="29"/>
    <w:rsid w:val="00A12207"/>
    <w:pPr>
      <w:framePr w:hSpace="142" w:wrap="around" w:vAnchor="page" w:hAnchor="text" w:y="1804"/>
      <w:suppressOverlap/>
    </w:pPr>
    <w:rPr>
      <w:color w:val="FFFFFF" w:themeColor="background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9D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9D6"/>
    <w:rPr>
      <w:rFonts w:ascii="Arial" w:hAnsi="Arial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E67941"/>
    <w:rPr>
      <w:rFonts w:ascii="Arial" w:eastAsia="Times New Roman" w:hAnsi="Arial" w:cs="Times New Roman"/>
      <w:b/>
      <w:bCs/>
      <w:sz w:val="20"/>
      <w:szCs w:val="24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9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2C"/>
    <w:rPr>
      <w:rFonts w:ascii="Segoe UI" w:hAnsi="Segoe UI" w:cs="Segoe UI"/>
      <w:sz w:val="18"/>
      <w:szCs w:val="18"/>
      <w:lang w:val="nl-B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970"/>
    <w:rPr>
      <w:rFonts w:ascii="Courier New" w:hAnsi="Courier New" w:cs="Courier New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3497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C06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4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ivacy@ugent.b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FDAD4-D1E3-493C-AC38-CC6510B08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Brief</vt:lpstr>
      <vt:lpstr>Brief</vt:lpstr>
    </vt:vector>
  </TitlesOfParts>
  <Manager/>
  <Company>Universiteit Gent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</dc:title>
  <dc:subject/>
  <dc:creator>Microsoft Office User</dc:creator>
  <cp:keywords/>
  <dc:description/>
  <cp:lastModifiedBy>sean hughes</cp:lastModifiedBy>
  <cp:revision>3</cp:revision>
  <cp:lastPrinted>2021-01-21T18:45:00Z</cp:lastPrinted>
  <dcterms:created xsi:type="dcterms:W3CDTF">2021-01-05T15:06:00Z</dcterms:created>
  <dcterms:modified xsi:type="dcterms:W3CDTF">2021-01-21T18:45:00Z</dcterms:modified>
</cp:coreProperties>
</file>